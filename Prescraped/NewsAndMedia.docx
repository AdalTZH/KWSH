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News &amp; Media – CTI Kwong Wai Shiu Hospital                  Email: CTI@kwsh.org.sgTel: 6422 1300 705 Serangoon Road, Singapore 328127Mon – Fri 8.30 – 17.30  Toggle menu HomeAbout UsOur VisionOur PartnersOur MilestonesOur FacilitiesTrainingCoursesConferences &amp; SeminarsAsK CTISkillsFuture Queen BeeQueen Bee CoursesMentorship SupportCompleted Mentorship ProjectsFAQsContact UsSpecial ProjectsWorkplace LearningLean ThinkingSmart WardGalleryNews &amp; MediaContact Us News &amp; Media  HomeCTI Kwong Wai Shiu Hospital  |  News &amp; MediaNews &amp; Media17May2024   KWSH Best in Asia Pacific!Best in Asia Pacific ! Honoured to announce that KWSH is a winner at the 12th Asia Pacific Eldercare Innovation Awards 2024 as part of the prestigious annual World Ageing Festival hosted by @Ageing Asia at the Marina Bay Sands Expo and Convention Centre from 6 to 10 May.  14Mar2024   KWSH Our Community Training Institute (CTI) is happy to be partnering NParks and Singapore Association of Occupational TherapistsOur Community Training Institute (CTI) is happy to be partnering NParks and Singapore Association of Occupational Therapists (SAOT) to deliver a workshop on horticulture for fellow community care organisations, such as NTUC Health and SPD . Adopting a 'train-the-trainer' approach, the two-day workshop introduces therapeutic gardening-related activities to participants and encourages them to tap into its wealth of benefits for seniors.  14Mar2024   KWSH KWSH has inked a Memorandum of Understanding with Temasek PolytechnicKWSH has inked a Memorandum of Understanding (MOU) with Temasek Polytechnic (TP) on 30 Jan to further our commitment to fostering skills-building, learning, innovation, and advancement between the organisations in our efforts to strengthen the community care sector. Two other organisations that were invited to the event and signed MOUs with TP were Lions Befrienders and Allkin Singapore (previously known as AMKFSC).  26Dec2023   KWSH KWSH Is Now A COJTC ChampionWe have recently been accredited by ITE as a Certified On-the-Job Training Centre (COJTC) Champion! The accreditation is awarded only to organisations that fully embody the facets of a quality structured OJT system recognised by ITE, which include developing an OJT blueprint and possessing trained OJT personnel.  21Nov2023   KWSH 2023 CX Asia Excellence AwardsWe are proud to have won two awards at the globally recognised 2023 CX Asia Excellence Awards! Held on 21 Nov this year, the annual Awards honour and celebrate organisations and individuals who have exceeded industry standards in their customer experience initiatives, contributing to improved organisational relationships.  30Oct2023   KWSH Memorandum of Understanding (MOU) with Singapore University of Social Sciences (SUSS)KWSH has signed an Memorandum of Understanding (MOU) with Singapore University of Social Sciences (SUSS) to build healthcare capabilities and nurture the next generation of healthcare professionals through internships, job placements, training programmes, and more.    31Aug2023   KWSH 2023 Institute for Adult Learning (IAL) InnovPlus ChallengeKWSH participated in the 2023 institute for Adult Learning (IAL) InnovPlus Challlege on 18 July with a project that employs artificial intelligence (AI) to provide simulation-based training for staff conducting health screening for seniors in the community. We are proud to share that KWSH has emerged as one of the winners!  23Aug2023   KWSH Partnership with the Council for Third Age (C3A)KWSH signed a new Memorandum of Understanding with C3A, which was announced during the launch of the new Singapore Standard SS 693 Geragogy Guidelines on Training Senior Learners on 11 Aug. The event was graced by Guest of Honour Minister for Health Ong Ye Kung. READ MORE14Apr2023   KWSH Top L&amp;D Leaders Awards 2023... READ MORE27Mar2023   KWSH Friends of Northlight AwardKWSH received the Friends of Northlight Award from Northlight School (NLS) on 10 March 2023! Launched in 2022, the Award recognises the partners which the school has built purposeful collaborations with to provide learning opportunities for its students.  16Jan2023   KWSH SkillsFuture Employer Award (Gold)  Kwong Wai Shiu Hospital (KWSH) has added yet another accolade to its list of achievements! The Hospi... READ MORE15Aug2022   KWSH Patients gain from her quest to retrainStraits Times Article on Kwong Wai Shiu Hospital READ MORE5May2021   KWSH SkillsFuture Queen BeeSkillsFuture Queen Bee Newsletter READ MORE13Apr2021   KWSH Nurturing Critical Thinking NursesKwong Wai Shiu Hospital (KWSH), a charitable organisation, seeks to provide quality care and services to elderly clients. By initiating and facilitating workplace learning interventions with CWLP, KWSH’s Staff Nurses are nurtured and empowered with critical ‘Thinking Nurse’ capabilities... READ MORE22Feb2021   KWSH 7 Training Courses at Kwong Wai Shiu Hospital to Improve Your Basic Care KnowledgeSince the revamp of the Learning Management System (LMS) portal, Community Care professionals are now able to upskill and pursue continuous learning within the sector, from the eight Learning Institutes (LIs) appointed by the Agency for Integrated Care. One such LI is Kwong Wai Shiu Hospital (KWSH). READ MORE13Nov2020   KWSH Media coverage for Queen BeeKWSH is now a SkillsFuture Queen Bee company – the first in Singapore’s community care sector. This was officially established through a memorandum of understanding that was inked on 13 November 2020 between KWSH, SkillsFuture Singapore (SSG) and Singapore Institute of Technology (SIT). READ MORE18Mar2020   KWSH 8th Asia Pacific Eldercare Innovation Awards 2020The 8th edition of the Asia Pacific Eldercare Innovation Awards will return to Singapore on 20 May 2020... READ MORE2Mar2020   Institute for Adult Learning Singapore Partnership with Institute for Adult Learning SingaporeVideo Credit: Institute for Adult Learning. READ MORE8Sep2018   Zao Bao 广惠肇设社区培训学院年底前让逾千护理人员受训广惠肇留医院设立社区培训 学院，从下个月开始推出22个课 程，预计到今年底将为超过1000 名社区关怀人员提供培训 READ MORE8Sep2018   The Straits Times New Kwong Wai Shiu Centre to Train Care WorkersA new training centre for community care workers was launched at Kwong Wai Shiu Hospital yesterday.... READ MORE7Sep2018   Channel 5 : News 5 Tonight Training centre for community care workers launched at Kwong Wai Shiu HospitalCh 5 (News 5 Tonight) TV News, 7 Sep CNA (Singapore Tonight) TV News, 7 Sep  Ch 8 (News 8 At Ten) TV News, 7 Sep Suria (Berita) TV News, 7 Sep Vasantham TV News, 7 Sep READ MORE7Sep2018   The Straits Times Training centre for community care workers launched at Kwong Wai Shiu HospitalA new training centre for community care workers was launched at Kwong Wai Shiu Hospital on Friday (Sept 7), expanding the reach of its training courses to participants beyond the hospital's staff. READ MORE7Sep2018   8 World 广惠肇留医院设学院 提升社区服务水平广惠肇留医院设立社区培训学院，以应对本地人口老龄化，丰富医疗护理行业从业人员的知识，进一步提升本地社区关怀的服务水平。 READ MORE7Sep2018   Zao Bao 广惠肇留医院设立社区培训学院广惠肇留医院设立全新部门“社区培训学院”（Community Training Institute），为员工和外界的社区关怀业者提供一站式的培训课程，进一步提升本地社区关怀的服务水平。 READ MORE+65 6422 1300Have a question? call us nowCTI@kwsh.org.sgNeed support? Drop us an emailMon – Fri 8:30 – 17:30We are openCommunity Training Institute (CTI) @ Kwong Wai Shiu HospitalKwong Wai Shiu Hospital (KWSH) is one of the Agency for Integrated Care's (AIC) appointed Learning Institutes (LIs) in developing, delivering and administering training courses for the community care sector.Contact UsCommunity Training Institute Mon to Fri: 8.30am to 5.30pm Weekends and Public Holidays: Closed  Tel: +65 6422 1300 Email: CTI@kwsh.org.sg  705 Serangoon Road, Singapore 328127   Download Course FormQuick LinksOur VisionOur PartnersCoursesConferences &amp; SeminarsWorkplace LearningSmart WardGallery  Copyright © 2019 CTI Kwong Wai Shiu Hospital. All Rights Reserved | Web Design by iClick MediaOur Visionwww.kwsh.org.sgPrivacyOur Partner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