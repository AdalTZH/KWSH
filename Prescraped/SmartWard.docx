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Smart Ward – CTI Kwong Wai Shiu Hospital                  Email: CTI@kwsh.org.sgTel: 6422 1300 705 Serangoon Road, Singapore 328127Mon – Fri 8.30 – 17.30  Toggle menu HomeAbout UsOur VisionOur PartnersOur MilestonesOur FacilitiesTrainingCoursesConferences &amp; SeminarsAsK CTISkillsFuture Queen BeeQueen Bee CoursesMentorship SupportCompleted Mentorship ProjectsFAQsContact UsSpecial ProjectsWorkplace LearningLean ThinkingSmart WardGalleryNews &amp; MediaContact Us Smart Ward  HomeCTI Kwong Wai Shiu Hospital  |  Smart WardSmart WardComing SoonWorkplace LearningLean ThinkingSmart Ward+65 6422 1300Have a question? call us nowCTI@kwsh.org.sgNeed support? Drop us an emailMon – Fri 8:30 – 17:30We are openCommunity Training Institute (CTI) @ Kwong Wai Shiu HospitalKwong Wai Shiu Hospital (KWSH) is one of the Agency for Integrated Care's (AIC) appointed Learning Institutes (LIs) in developing, delivering and administering training courses for the community care sector.Contact UsCommunity Training Institute Mon to Fri: 8.30am to 5.30pm Weekends and Public Holidays: Closed  Tel: +65 6422 1300 Email: CTI@kwsh.org.sg  705 Serangoon Road, Singapore 328127   Download Course FormQuick LinksOur VisionOur PartnersCoursesConferences &amp; SeminarsWorkplace LearningSmart WardGallery  Copyright © 2019 CTI Kwong Wai Shiu Hospital. All Rights Reserved | Web Design by iClick MediaOur Visionwww.kwsh.org.sgPrivacyOur Partner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