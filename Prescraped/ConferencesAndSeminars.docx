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Conferences &amp; Seminars – CTI Kwong Wai Shiu Hospital                  Email: CTI@kwsh.org.sgTel: 6422 1300 705 Serangoon Road, Singapore 328127Mon – Fri 8.30 – 17.30  Toggle menu HomeAbout UsOur VisionOur PartnersOur MilestonesOur FacilitiesTrainingCoursesConferences &amp; SeminarsAsK CTISkillsFuture Queen BeeQueen Bee CoursesMentorship SupportCompleted Mentorship ProjectsFAQsContact UsSpecial ProjectsWorkplace LearningLean ThinkingSmart WardGalleryNews &amp; MediaContact Us Conferences &amp; Seminars  HomeCTI Kwong Wai Shiu Hospital  |  Conferences &amp; SeminarsConferences &amp; Seminars26Feb2021Healthcare Innovation Webinar – Sharing of Innovative Best Practices in A Pandemic WorldToday, Kwong Wai Shiu Hospital joined the experts from the Singapore Institute of Technology (SIT), Eramus Med...  8Nov2019The Community Healthcare Innovation Symposium (8 November 2019)We have a wonderful line-up of speakers and case study presenters from Singapore Institute of Technology; LEA... DOWNLOAD6Sep2019Namaste Care FITS ProgrammeThis Public Lecture was organised by ADA for the Community Care Sector on the 6 Sep 19 and supported by KWSH.... DOWNLOAD5Sep2019Implementing Person Centred Dementia Care PracticeThis Public Lecture was organised by ADA for the Community Care Sector on the 5 Sep 19 and supported by KWSH.... DOWNLOAD4Sep2019Person Interaction Environment Care Experience in Dementia WorkshopThis Workshop was organised by ADA for the Community Care Sector on the 4 Sep 19 and supported by KWSH.... DOWNLOAD3Sep2019Leading Person-Centred Services for People Living with Dementia WorkshopThis Workshop was organised by ADA for the Community Care Sector on the 3 Sep 19 and supported by KWSH.... DOWNLOAD22Apr2019The Next Frontier of LEAN &amp; Innovation in Healthcare SeminarA Seminar where the Community Care Leaders, LEAN Practitioners and Process Experts share ideas and contribute to the National Effort to raise productivity, drive organisation’s growth and build organizational capabilities DOWNLOAD11Apr2019Facilitation and World Cafe Workshop with Korea TelecomBest practices on using facilitation to improve organization’ culture and society via World Café concept DOWNLOAD25Jan2019Seminar of Creative Dance MovementA Seminar on person-centred care which promotes a culture of care that underpin every interaction we engage with people living with dementia DOWNLOAD14Jan2019Addressing The Challenges of Antimicrobial Resistance and Associated InfectionsA talk on some of the specific challenges healthcare organisations are facing in relation to healthcare associated infections, and what nurses can do to address them DOWNLOAD15Nov2018Implementing Care the Person-Centred WayWorkshop to appraise how well current care practices create a healthy social psychology that enables the older person with dementia to thrive in an institutional care setting DOWNLOAD7Sep2018Demystifying Healthcare for Service ExcellenceA talk on applying Business Design to create revolutionary healthcare services DOWNLOAD+65 6422 1300Have a question? call us nowCTI@kwsh.org.sgNeed support? Drop us an emailMon – Fri 8:30 – 17:30We are openCommunity Training Institute (CTI) @ Kwong Wai Shiu HospitalKwong Wai Shiu Hospital (KWSH) is one of the Agency for Integrated Care's (AIC) appointed Learning Institutes (LIs) in developing, delivering and administering training courses for the community care sector.Contact UsCommunity Training Institute Mon to Fri: 8.30am to 5.30pm Weekends and Public Holidays: Closed  Tel: +65 6422 1300 Email: CTI@kwsh.org.sg  705 Serangoon Road, Singapore 328127   Download Course FormQuick LinksOur VisionOur PartnersCoursesConferences &amp; SeminarsWorkplace LearningSmart WardGallery  Copyright © 2019 CTI Kwong Wai Shiu Hospital. All Rights Reserved | Web Design by iClick MediaOur Visionwww.kwsh.org.sgPrivacyOur Partner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